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-334645</wp:posOffset>
                </wp:positionV>
                <wp:extent cx="7559675" cy="10692765"/>
                <wp:effectExtent l="0" t="0" r="3175" b="13335"/>
                <wp:wrapThrough wrapText="bothSides">
                  <wp:wrapPolygon>
                    <wp:start x="0" y="0"/>
                    <wp:lineTo x="0" y="21550"/>
                    <wp:lineTo x="21555" y="21550"/>
                    <wp:lineTo x="21555" y="0"/>
                    <wp:lineTo x="0" y="0"/>
                  </wp:wrapPolygon>
                </wp:wrapThrough>
                <wp:docPr id="18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2765"/>
                          <a:chOff x="0" y="-1"/>
                          <a:chExt cx="11905" cy="16839"/>
                        </a:xfrm>
                      </wpg:grpSpPr>
                      <pic:pic xmlns:pic="http://schemas.openxmlformats.org/drawingml/2006/picture">
                        <pic:nvPicPr>
                          <pic:cNvPr id="6" name="Imagem 5" descr="2.fw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" cy="16838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7" name="Grupo 16"/>
                        <wpg:cNvGrpSpPr/>
                        <wpg:grpSpPr>
                          <a:xfrm>
                            <a:off x="8955" y="0"/>
                            <a:ext cx="1474" cy="16838"/>
                            <a:chOff x="8955" y="0"/>
                            <a:chExt cx="1474" cy="16838"/>
                          </a:xfrm>
                        </wpg:grpSpPr>
                        <wps:wsp>
                          <wps:cNvPr id="5" name="Retângulo 4"/>
                          <wps:cNvSpPr/>
                          <wps:spPr>
                            <a:xfrm>
                              <a:off x="8955" y="0"/>
                              <a:ext cx="1474" cy="168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9" name="Imagem 8" descr="logo.fw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9206" y="14846"/>
                              <a:ext cx="1030" cy="69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Caixa de Texto 9"/>
                          <wps:cNvSpPr txBox="1"/>
                          <wps:spPr>
                            <a:xfrm rot="16200000">
                              <a:off x="4974" y="9214"/>
                              <a:ext cx="9493" cy="48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SansSerif" w:hAnsi="SansSerif" w:eastAsiaTheme="minorEastAsia"/>
                                    <w:color w:val="FFFFFF" w:themeColor="background1"/>
                                    <w:kern w:val="24"/>
                                    <w:sz w:val="29"/>
                                    <w:szCs w:val="29"/>
                                    <w14:textFill>
                                      <w14:solidFill>
                                        <w14:schemeClr w14:val="bg1">
                                          <w14:alpha w14:val="29000"/>
                                        </w14:schemeClr>
                                      </w14:solidFill>
                                    </w14:textFill>
                                  </w:rPr>
                                  <w:t xml:space="preserve">Edital do Processo Seletivo 2019/2 </w:t>
                                </w:r>
                                <w:r>
                                  <w:rPr>
                                    <w:rFonts w:ascii="SansSerif" w:hAnsi="SansSerif" w:eastAsiaTheme="minorEastAsia"/>
                                    <w:b/>
                                    <w:color w:val="FFFFFF" w:themeColor="background1"/>
                                    <w:kern w:val="24"/>
                                    <w:sz w:val="29"/>
                                    <w:szCs w:val="29"/>
                                    <w14:textFill>
                                      <w14:solidFill>
                                        <w14:schemeClr w14:val="bg1">
                                          <w14:alpha w14:val="29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6" name="Grupo 15"/>
                        <wpg:cNvGrpSpPr/>
                        <wpg:grpSpPr>
                          <a:xfrm>
                            <a:off x="10601" y="-1"/>
                            <a:ext cx="1304" cy="16838"/>
                            <a:chOff x="10601" y="-17"/>
                            <a:chExt cx="1304" cy="16838"/>
                          </a:xfrm>
                        </wpg:grpSpPr>
                        <wps:wsp>
                          <wps:cNvPr id="4" name="Retângulo 3"/>
                          <wps:cNvSpPr/>
                          <wps:spPr>
                            <a:xfrm>
                              <a:off x="10601" y="-17"/>
                              <a:ext cx="1304" cy="16839"/>
                            </a:xfrm>
                            <a:prstGeom prst="rect">
                              <a:avLst/>
                            </a:prstGeom>
                            <a:solidFill>
                              <a:srgbClr val="24241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" name="Imagem 6" descr="logo.fw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10910" y="742"/>
                              <a:ext cx="687" cy="46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Caixa de Texto 7"/>
                          <wps:cNvSpPr txBox="1"/>
                          <wps:spPr>
                            <a:xfrm rot="16200000">
                              <a:off x="9192" y="3266"/>
                              <a:ext cx="4122" cy="3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SansSerif" w:hAnsi="SansSerif" w:eastAsiaTheme="minorEastAsia"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  <w14:textFill>
                                      <w14:solidFill>
                                        <w14:schemeClr w14:val="bg1">
                                          <w14:alpha w14:val="29000"/>
                                        </w14:schemeClr>
                                      </w14:solidFill>
                                    </w14:textFill>
                                  </w:rPr>
                                  <w:t xml:space="preserve">CONSULTORA ACADÊMICA DE PROJETO/S   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Retângulo 10"/>
                          <wps:cNvSpPr/>
                          <wps:spPr>
                            <a:xfrm>
                              <a:off x="11029" y="1665"/>
                              <a:ext cx="454" cy="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7" o:spid="_x0000_s1026" o:spt="203" style="position:absolute;left:0pt;margin-left:-20.2pt;margin-top:-26.35pt;height:841.95pt;width:595.25pt;mso-wrap-distance-left:9pt;mso-wrap-distance-right:9pt;z-index:-251658240;mso-width-relative:page;mso-height-relative:page;" coordorigin="0,-1" coordsize="11905,16839" wrapcoords="0 0 0 21550 21555 21550 21555 0 0 0" o:gfxdata="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">
                <o:lock v:ext="edit" aspectratio="f"/>
                <v:shape id="Imagem 5" o:spid="_x0000_s1026" o:spt="75" alt="2.fw" type="#_x0000_t75" style="position:absolute;left:0;top:0;height:16838;width:10786;" filled="f" o:preferrelative="t" stroked="f" coordsize="21600,21600" o:gfxdata="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GAS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group id="Grupo 16" o:spid="_x0000_s1026" o:spt="203" style="position:absolute;left:8955;top:0;height:16838;width:1474;" coordorigin="8955,0" coordsize="1474,1683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tângulo 4" o:spid="_x0000_s1026" o:spt="1" style="position:absolute;left:8955;top:0;height:16838;width:1474;v-text-anchor:middle;" fillcolor="#000000 [3213]" filled="t" stroked="f" coordsize="21600,21600" o:gfxdata="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Kljx7sAAADa&#10;AAAADwAAAAAAAAABACAAAAAiAAAAZHJzL2Rvd25yZXYueG1sUEsBAhQAFAAAAAgAh07iQDMvBZ47&#10;AAAAOQAAABAAAAAAAAAAAQAgAAAACgEAAGRycy9zaGFwZXhtbC54bWxQSwUGAAAAAAYABgBbAQAA&#10;tAMAAAAA&#10;">
                    <v:fill on="t" opacity="45875f" focussize="0,0"/>
                    <v:stroke on="f" weight="1pt" miterlimit="8" joinstyle="miter"/>
                    <v:imagedata o:title=""/>
                    <o:lock v:ext="edit" aspectratio="f"/>
                  </v:rect>
                  <v:shape id="Imagem 8" o:spid="_x0000_s1026" o:spt="75" alt="logo.fw" type="#_x0000_t75" style="position:absolute;left:9206;top:14846;height:694;width:1030;rotation:-5898240f;" filled="f" o:preferrelative="t" stroked="f" coordsize="21600,21600" o:gfxdata="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Bjl+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Caixa de Texto 9" o:spid="_x0000_s1026" o:spt="202" type="#_x0000_t202" style="position:absolute;left:4974;top:9214;height:482;width:9493;rotation:-5898240f;" filled="f" stroked="f" coordsize="21600,21600" o:gfxdata="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sC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SansSerif" w:hAnsi="SansSerif" w:eastAsiaTheme="minorEastAsia"/>
                              <w:color w:val="FFFFFF" w:themeColor="background1"/>
                              <w:kern w:val="24"/>
                              <w:sz w:val="29"/>
                              <w:szCs w:val="29"/>
                              <w14:textFill>
                                <w14:solidFill>
                                  <w14:schemeClr w14:val="bg1">
                                    <w14:alpha w14:val="29000"/>
                                  </w14:schemeClr>
                                </w14:solidFill>
                              </w14:textFill>
                            </w:rPr>
                            <w:t xml:space="preserve">Edital do Processo Seletivo 2019/2 </w:t>
                          </w:r>
                          <w:r>
                            <w:rPr>
                              <w:rFonts w:ascii="SansSerif" w:hAnsi="SansSerif" w:eastAsiaTheme="minorEastAsia"/>
                              <w:b/>
                              <w:color w:val="FFFFFF" w:themeColor="background1"/>
                              <w:kern w:val="24"/>
                              <w:sz w:val="29"/>
                              <w:szCs w:val="29"/>
                              <w14:textFill>
                                <w14:solidFill>
                                  <w14:schemeClr w14:val="bg1">
                                    <w14:alpha w14:val="29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group id="Grupo 15" o:spid="_x0000_s1026" o:spt="203" style="position:absolute;left:10601;top:-1;height:16838;width:1304;" coordorigin="10601,-17" coordsize="1304,1683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tângulo 3" o:spid="_x0000_s1026" o:spt="1" style="position:absolute;left:10601;top:-17;height:16839;width:1304;v-text-anchor:middle;" fillcolor="#242413" filled="t" stroked="f" coordsize="21600,21600" o:gfxdata="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pk/f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Imagem 6" o:spid="_x0000_s1026" o:spt="75" alt="logo.fw" type="#_x0000_t75" style="position:absolute;left:10910;top:742;height:463;width:687;rotation:-5898240f;" filled="f" o:preferrelative="t" stroked="f" coordsize="21600,21600" o:gfxdata="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Sv7a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5" o:title=""/>
                    <o:lock v:ext="edit" aspectratio="t"/>
                  </v:shape>
                  <v:shape id="Caixa de Texto 7" o:spid="_x0000_s1026" o:spt="202" type="#_x0000_t202" style="position:absolute;left:9192;top:3266;height:337;width:4122;rotation:-5898240f;" filled="f" stroked="f" coordsize="21600,21600" o:gfxdata="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PRqZrUAAADaAAAADwAA&#10;AAAAAAABACAAAAAiAAAAZHJzL2Rvd25yZXYueG1sUEsBAhQAFAAAAAgAh07iQDMvBZ47AAAAOQAA&#10;ABAAAAAAAAAAAQAgAAAABAEAAGRycy9zaGFwZXhtbC54bWxQSwUGAAAAAAYABgBbAQAArg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SansSerif" w:hAnsi="SansSerif" w:eastAsiaTheme="minorEastAsia"/>
                              <w:color w:val="FFFFFF" w:themeColor="background1"/>
                              <w:kern w:val="24"/>
                              <w:sz w:val="16"/>
                              <w:szCs w:val="16"/>
                              <w14:textFill>
                                <w14:solidFill>
                                  <w14:schemeClr w14:val="bg1">
                                    <w14:alpha w14:val="29000"/>
                                  </w14:schemeClr>
                                </w14:solidFill>
                              </w14:textFill>
                            </w:rPr>
                            <w:t xml:space="preserve">CONSULTORA ACADÊMICA DE PROJETO/S    </w:t>
                          </w:r>
                        </w:p>
                      </w:txbxContent>
                    </v:textbox>
                  </v:shape>
                  <v:rect id="Retângulo 10" o:spid="_x0000_s1026" o:spt="1" style="position:absolute;left:11029;top:1665;height:23;width:454;v-text-anchor:middle;" fillcolor="#FFFFFF [3212]" filled="t" stroked="f" coordsize="21600,21600" o:gfxdata="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qDRDugAAANsA&#10;AAAPAAAAAAAAAAEAIAAAACIAAABkcnMvZG93bnJldi54bWxQSwECFAAUAAAACACHTuJAMy8FnjsA&#10;AAA5AAAAEAAAAAAAAAABACAAAAAJAQAAZHJzL3NoYXBleG1sLnhtbFBLBQYAAAAABgAGAFsBAACz&#10;AwAAAAA=&#10;">
                    <v:fill on="t" opacity="46530f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w10:wrap type="through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SansSerif" w:hAnsi="SansSerif" w:eastAsia="SimSun" w:cs="SansSerif"/>
          <w:b/>
          <w:bCs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/>
          <w:bCs/>
          <w:color w:val="auto"/>
          <w:sz w:val="24"/>
          <w:szCs w:val="24"/>
          <w:lang w:val="pt-BR"/>
        </w:rPr>
        <w:t>EDITAL Nº 02 - 2019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SansSerif" w:hAnsi="SansSerif" w:eastAsia="SimSun" w:cs="SansSerif"/>
          <w:b/>
          <w:bCs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/>
          <w:bCs/>
          <w:color w:val="auto"/>
          <w:sz w:val="24"/>
          <w:szCs w:val="24"/>
          <w:lang w:val="pt-BR"/>
        </w:rPr>
        <w:t>PROCESSO SELETIVO EMPRESA JÚNIOR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/>
          <w:color w:val="auto"/>
          <w:sz w:val="24"/>
          <w:szCs w:val="24"/>
          <w:lang w:val="pt-BR"/>
        </w:rPr>
        <w:t xml:space="preserve">A equipe da Cap (Consultora Acadêmica de Projetos), por meio deste Edital, torna pública a realização do processo seletivo para da Empresa Júnior do curso de Engenharia Civil do IFTO </w:t>
      </w:r>
      <w:r>
        <w:rPr>
          <w:rFonts w:hint="default" w:ascii="SansSerif" w:hAnsi="SansSerif" w:eastAsia="SimSun"/>
          <w:i/>
          <w:iCs/>
          <w:color w:val="auto"/>
          <w:sz w:val="24"/>
          <w:szCs w:val="24"/>
          <w:lang w:val="pt-BR"/>
        </w:rPr>
        <w:t>campus</w:t>
      </w:r>
      <w:r>
        <w:rPr>
          <w:rFonts w:hint="default" w:ascii="SansSerif" w:hAnsi="SansSerif" w:eastAsia="SimSun"/>
          <w:color w:val="auto"/>
          <w:sz w:val="24"/>
          <w:szCs w:val="24"/>
          <w:lang w:val="pt-BR"/>
        </w:rPr>
        <w:t xml:space="preserve"> de Gurupi.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</w:rPr>
      </w:pPr>
      <w:r>
        <w:rPr>
          <w:rFonts w:hint="default" w:ascii="SansSerif" w:hAnsi="SansSerif" w:cs="SansSeri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-1445895</wp:posOffset>
                </wp:positionV>
                <wp:extent cx="828040" cy="10691495"/>
                <wp:effectExtent l="0" t="0" r="10160" b="14605"/>
                <wp:wrapThrough wrapText="bothSides">
                  <wp:wrapPolygon>
                    <wp:start x="0" y="0"/>
                    <wp:lineTo x="0" y="21553"/>
                    <wp:lineTo x="20871" y="21553"/>
                    <wp:lineTo x="20871" y="0"/>
                    <wp:lineTo x="0" y="0"/>
                  </wp:wrapPolygon>
                </wp:wrapThrough>
                <wp:docPr id="12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10692000"/>
                          <a:chOff x="-5" y="-17"/>
                          <a:chExt cx="1304" cy="16870"/>
                        </a:xfrm>
                      </wpg:grpSpPr>
                      <wps:wsp>
                        <wps:cNvPr id="1" name="Retângulo 3"/>
                        <wps:cNvSpPr/>
                        <wps:spPr>
                          <a:xfrm>
                            <a:off x="-5" y="-17"/>
                            <a:ext cx="1304" cy="16871"/>
                          </a:xfrm>
                          <a:prstGeom prst="rect">
                            <a:avLst/>
                          </a:prstGeom>
                          <a:solidFill>
                            <a:srgbClr val="2424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" name="Imagem 6" descr="logo.fw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24" y="14409"/>
                            <a:ext cx="688" cy="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7"/>
                        <wps:cNvSpPr txBox="1"/>
                        <wps:spPr>
                          <a:xfrm rot="16200000">
                            <a:off x="-1398" y="11768"/>
                            <a:ext cx="4130" cy="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</w14:schemeClr>
                                    </w14:solidFill>
                                  </w14:textFill>
                                </w:rPr>
                                <w:t xml:space="preserve">CONSULTORA ACADÊMICA DE PROJETO/S   </w:t>
                              </w: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bg1">
                                        <w14:alpha w14:val="29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Retângulo 10"/>
                        <wps:cNvSpPr/>
                        <wps:spPr>
                          <a:xfrm>
                            <a:off x="363" y="1319"/>
                            <a:ext cx="567" cy="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tângulo 2"/>
                        <wps:cNvSpPr/>
                        <wps:spPr>
                          <a:xfrm>
                            <a:off x="379" y="15685"/>
                            <a:ext cx="567" cy="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o:spt="203" style="position:absolute;left:0pt;margin-left:-113.4pt;margin-top:-113.85pt;height:841.85pt;width:65.2pt;mso-wrap-distance-left:9pt;mso-wrap-distance-right:9pt;z-index:-251657216;mso-width-relative:page;mso-height-relative:page;" coordorigin="-5,-17" coordsize="1304,16870" wrapcoords="0 0 0 21553 20871 21553 20871 0 0 0" o:gfxdata="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">
                <o:lock v:ext="edit" aspectratio="f"/>
                <v:rect id="Retângulo 3" o:spid="_x0000_s1026" o:spt="1" style="position:absolute;left:-5;top:-17;height:16871;width:1304;v-text-anchor:middle;" fillcolor="#242413" filled="t" stroked="f" coordsize="21600,21600" o:gfxdata="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0ex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Imagem 6" o:spid="_x0000_s1026" o:spt="75" alt="logo.fw" type="#_x0000_t75" style="position:absolute;left:324;top:14409;height:463;width:688;rotation:-5898240f;" filled="f" o:preferrelative="t" stroked="f" coordsize="21600,21600" o:gfxdata="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JRw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Caixa de Texto 7" o:spid="_x0000_s1026" o:spt="202" type="#_x0000_t202" style="position:absolute;left:-1398;top:11768;height:337;width:4130;rotation:-5898240f;" filled="f" stroked="f" coordsize="21600,21600" o:gfxdata="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lD4F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bg1">
                                  <w14:alpha w14:val="35000"/>
                                </w14:schemeClr>
                              </w14:solidFill>
                            </w14:textFill>
                          </w:rPr>
                          <w:t xml:space="preserve">CONSULTORA ACADÊMICA DE PROJETO/S   </w:t>
                        </w: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bg1">
                                  <w14:alpha w14:val="29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tângulo 10" o:spid="_x0000_s1026" o:spt="1" style="position:absolute;left:363;top:1319;height:23;width:567;v-text-anchor:middle;" fillcolor="#FFFFFF [3212]" filled="t" stroked="f" coordsize="21600,21600" o:gfxdata="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2D6+5AAAA2wAA&#10;AA8AAAAAAAAAAQAgAAAAIgAAAGRycy9kb3ducmV2LnhtbFBLAQIUABQAAAAIAIdO4kAzLwWeOwAA&#10;ADkAAAAQAAAAAAAAAAEAIAAAAAgBAABkcnMvc2hhcGV4bWwueG1sUEsFBgAAAAAGAAYAWwEAALID&#10;AAAAAA==&#10;">
                  <v:fill on="t" opacity="46530f" focussize="0,0"/>
                  <v:stroke on="f" weight="1pt" miterlimit="8" joinstyle="miter"/>
                  <v:imagedata o:title=""/>
                  <o:lock v:ext="edit" aspectratio="f"/>
                </v:rect>
                <v:rect id="Retângulo 2" o:spid="_x0000_s1026" o:spt="1" style="position:absolute;left:379;top:15685;height:23;width:567;v-text-anchor:middle;" fillcolor="#FFFFFF [3212]" filled="t" stroked="f" coordsize="21600,21600" o:gfxdata="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fl9u5AAAA2wAA&#10;AA8AAAAAAAAAAQAgAAAAIgAAAGRycy9kb3ducmV2LnhtbFBLAQIUABQAAAAIAIdO4kAzLwWeOwAA&#10;ADkAAAAQAAAAAAAAAAEAIAAAAAgBAABkcnMvc2hhcGV4bWwueG1sUEsFBgAAAAAGAAYAWwEAALID&#10;AAAAAA==&#10;">
                  <v:fill on="t" opacity="46530f" focussize="0,0"/>
                  <v:stroke on="f" weight="1pt" miterlimit="8" joinstyle="miter"/>
                  <v:imagedata o:title=""/>
                  <o:lock v:ext="edit" aspectratio="f"/>
                </v:rect>
                <w10:wrap type="through"/>
              </v:group>
            </w:pict>
          </mc:Fallback>
        </mc:AlternateConten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Serão ofertadas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quatro (4)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vagas para admissão. As vagas estão distribuídas de acordo com o quadro abaixo: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SansSerif" w:hAnsi="SansSerif" w:eastAsia="SimSun" w:cs="SansSerif"/>
          <w:b/>
          <w:bCs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/>
          <w:bCs/>
          <w:color w:val="auto"/>
          <w:sz w:val="24"/>
          <w:szCs w:val="24"/>
          <w:lang w:val="pt-BR"/>
        </w:rPr>
        <w:t>RELAÇÃO DO NÚMERO DE VAGAS</w:t>
      </w:r>
    </w:p>
    <w:tbl>
      <w:tblPr>
        <w:tblW w:w="825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8"/>
        <w:gridCol w:w="264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Diretoria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 xml:space="preserve">Número de </w:t>
            </w:r>
            <w:r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vaga</w:t>
            </w:r>
            <w:r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u w:val="none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Marketing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u w:val="none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 vaga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</w:t>
            </w: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ativo</w:t>
            </w: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Financeir</w:t>
            </w: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o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u w:val="none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 vagas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Gestão</w:t>
            </w: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de Pessoas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 vaga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Total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 xml:space="preserve"> 4 vagas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Esse processo seletivo está dividido em três etapas: Inscrição, Dinâmicas práticas e Entrevista.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SansSerif" w:hAnsi="SansSerif" w:eastAsia="SimSun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</w:rPr>
      </w:pPr>
      <w:r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  <w:t>INSCRIÇÕES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O período de inscrições dos candidatos terá início às dia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x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de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Setembro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de 2019 e término às 23h 59min do dia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x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de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Outubro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de 2019. Para se inscrever no processo seletivo o candidato deverá preencher o formulário de inscrição disponível n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as mídias oficiais da empresa como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F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>acebook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, Instagram, Twitter e no site oficial,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e entregar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junto ao resto das documentações até o prazo final desse tópico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  <w:t xml:space="preserve">2.1 </w:t>
      </w:r>
      <w:r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</w:rPr>
        <w:t>Documentação exigida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SansSerif" w:hAnsi="SansSerif" w:eastAsia="SimSun" w:cs="SansSerif"/>
          <w:b w:val="0"/>
          <w:bCs w:val="0"/>
          <w:color w:val="auto"/>
          <w:sz w:val="24"/>
          <w:szCs w:val="24"/>
        </w:rPr>
      </w:pPr>
      <w:r>
        <w:rPr>
          <w:rFonts w:hint="default" w:ascii="SansSerif" w:hAnsi="SansSerif" w:eastAsia="SimSun" w:cs="SansSerif"/>
          <w:b w:val="0"/>
          <w:bCs w:val="0"/>
          <w:color w:val="auto"/>
          <w:sz w:val="24"/>
          <w:szCs w:val="24"/>
          <w:lang w:val="pt-BR"/>
        </w:rPr>
        <w:t>Relatório de índice de aproveitamento (para analise de frequência);</w:t>
      </w:r>
      <w:r>
        <w:rPr>
          <w:rFonts w:hint="default" w:ascii="SansSerif" w:hAnsi="SansSerif" w:eastAsia="SimSun" w:cs="SansSerif"/>
          <w:b w:val="0"/>
          <w:bCs w:val="0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SansSerif" w:hAnsi="SansSerif" w:eastAsia="SimSun" w:cs="SansSerif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 w:val="0"/>
          <w:bCs w:val="0"/>
          <w:color w:val="auto"/>
          <w:sz w:val="24"/>
          <w:szCs w:val="24"/>
        </w:rPr>
        <w:t>b) Cópia do comprovante de matrícula 2019/2</w:t>
      </w:r>
      <w:r>
        <w:rPr>
          <w:rFonts w:hint="default" w:ascii="SansSerif" w:hAnsi="SansSerif" w:eastAsia="SimSun" w:cs="SansSerif"/>
          <w:b w:val="0"/>
          <w:bCs w:val="0"/>
          <w:color w:val="auto"/>
          <w:sz w:val="24"/>
          <w:szCs w:val="24"/>
          <w:lang w:val="pt-BR"/>
        </w:rPr>
        <w:t xml:space="preserve">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SansSerif" w:hAnsi="SansSerif" w:eastAsia="SimSun" w:cs="SansSerif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 w:val="0"/>
          <w:bCs w:val="0"/>
          <w:color w:val="auto"/>
          <w:sz w:val="24"/>
          <w:szCs w:val="24"/>
          <w:lang w:val="pt-BR"/>
        </w:rPr>
        <w:t>c) Biografia (transmitir de forma resumia a sua biografia usando os meios de de preferência pessoal, podendo ser vídeo, texto, graphic-novel, stop-motion, ou qualquer outro que a sua criatividade permita escolher).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  <w:t>DINÂMICAS PRÁTICAS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O candidato deverá escolher qual o melhor dia para as Provas Práticas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na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inscrição. OBS: Em caso de poucas inscrições, será definida uma data única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Os exercícios/desafios estão divididos em três categorias:</w:t>
      </w:r>
    </w:p>
    <w:p>
      <w:pPr>
        <w:keepNext w:val="0"/>
        <w:keepLines w:val="0"/>
        <w:pageBreakBefore w:val="0"/>
        <w:widowControl/>
        <w:numPr>
          <w:ilvl w:val="5"/>
          <w:numId w:val="3"/>
        </w:numPr>
        <w:tabs>
          <w:tab w:val="left" w:pos="800"/>
          <w:tab w:val="clear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hanging="2120" w:firstLineChars="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Capacidade Analítica;</w:t>
      </w:r>
    </w:p>
    <w:p>
      <w:pPr>
        <w:keepNext w:val="0"/>
        <w:keepLines w:val="0"/>
        <w:pageBreakBefore w:val="0"/>
        <w:widowControl/>
        <w:numPr>
          <w:ilvl w:val="5"/>
          <w:numId w:val="3"/>
        </w:numPr>
        <w:tabs>
          <w:tab w:val="left" w:pos="800"/>
          <w:tab w:val="clear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hanging="2120" w:firstLineChars="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Noção espacial;</w:t>
      </w:r>
    </w:p>
    <w:p>
      <w:pPr>
        <w:keepNext w:val="0"/>
        <w:keepLines w:val="0"/>
        <w:pageBreakBefore w:val="0"/>
        <w:widowControl/>
        <w:numPr>
          <w:ilvl w:val="5"/>
          <w:numId w:val="3"/>
        </w:numPr>
        <w:tabs>
          <w:tab w:val="left" w:pos="800"/>
          <w:tab w:val="clear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hanging="2120" w:firstLineChars="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Dinâmica coletiva.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</w:rPr>
        <w:t>E</w:t>
      </w:r>
      <w:r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  <w:t>NTREVISTA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Dias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x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>,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x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e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x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de OUTUBRO *A equipe de seleção entrará em co</w:t>
      </w:r>
      <w:r>
        <w:rPr>
          <w:rFonts w:hint="default" w:ascii="SansSerif" w:hAnsi="SansSerif" w:cs="SansSeri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-4107180</wp:posOffset>
                </wp:positionV>
                <wp:extent cx="828040" cy="10691495"/>
                <wp:effectExtent l="0" t="0" r="10160" b="14605"/>
                <wp:wrapThrough wrapText="bothSides">
                  <wp:wrapPolygon>
                    <wp:start x="0" y="0"/>
                    <wp:lineTo x="0" y="21553"/>
                    <wp:lineTo x="20871" y="21553"/>
                    <wp:lineTo x="20871" y="0"/>
                    <wp:lineTo x="0" y="0"/>
                  </wp:wrapPolygon>
                </wp:wrapThrough>
                <wp:docPr id="15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10691495"/>
                          <a:chOff x="-5" y="-17"/>
                          <a:chExt cx="1304" cy="16870"/>
                        </a:xfrm>
                      </wpg:grpSpPr>
                      <wps:wsp>
                        <wps:cNvPr id="19" name="Retângulo 3"/>
                        <wps:cNvSpPr/>
                        <wps:spPr>
                          <a:xfrm>
                            <a:off x="-5" y="-17"/>
                            <a:ext cx="1304" cy="16871"/>
                          </a:xfrm>
                          <a:prstGeom prst="rect">
                            <a:avLst/>
                          </a:prstGeom>
                          <a:solidFill>
                            <a:srgbClr val="2424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0" name="Imagem 6" descr="logo.fw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24" y="14409"/>
                            <a:ext cx="688" cy="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Caixa de Texto 7"/>
                        <wps:cNvSpPr txBox="1"/>
                        <wps:spPr>
                          <a:xfrm rot="16200000">
                            <a:off x="-1398" y="11768"/>
                            <a:ext cx="4130" cy="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</w14:schemeClr>
                                    </w14:solidFill>
                                  </w14:textFill>
                                </w:rPr>
                                <w:t xml:space="preserve">CONSULTORA ACADÊMICA DE PROJETO/S   </w:t>
                              </w: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bg1">
                                        <w14:alpha w14:val="29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Retângulo 10"/>
                        <wps:cNvSpPr/>
                        <wps:spPr>
                          <a:xfrm>
                            <a:off x="363" y="1319"/>
                            <a:ext cx="567" cy="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tângulo 2"/>
                        <wps:cNvSpPr/>
                        <wps:spPr>
                          <a:xfrm>
                            <a:off x="379" y="15685"/>
                            <a:ext cx="567" cy="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o:spt="203" style="position:absolute;left:0pt;margin-left:-113.4pt;margin-top:-323.4pt;height:841.85pt;width:65.2pt;mso-wrap-distance-left:9pt;mso-wrap-distance-right:9pt;z-index:-251655168;mso-width-relative:page;mso-height-relative:page;" coordorigin="-5,-17" coordsize="1304,16870" wrapcoords="0 0 0 21553 20871 21553 20871 0 0 0" o:gfxdata="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">
                <o:lock v:ext="edit" aspectratio="f"/>
                <v:rect id="Retângulo 3" o:spid="_x0000_s1026" o:spt="1" style="position:absolute;left:-5;top:-17;height:16871;width:1304;v-text-anchor:middle;" fillcolor="#242413" filled="t" stroked="f" coordsize="21600,21600" o:gfxdata="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AZX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Imagem 6" o:spid="_x0000_s1026" o:spt="75" alt="logo.fw" type="#_x0000_t75" style="position:absolute;left:324;top:14409;height:463;width:688;rotation:-5898240f;" filled="f" o:preferrelative="t" stroked="f" coordsize="21600,21600" o:gfxdata="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Sl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Caixa de Texto 7" o:spid="_x0000_s1026" o:spt="202" type="#_x0000_t202" style="position:absolute;left:-1398;top:11768;height:337;width:4130;rotation:-5898240f;" filled="f" stroked="f" coordsize="21600,21600" o:gfxdata="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Kvq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bg1">
                                  <w14:alpha w14:val="35000"/>
                                </w14:schemeClr>
                              </w14:solidFill>
                            </w14:textFill>
                          </w:rPr>
                          <w:t xml:space="preserve">CONSULTORA ACADÊMICA DE PROJETO/S   </w:t>
                        </w: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bg1">
                                  <w14:alpha w14:val="29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tângulo 10" o:spid="_x0000_s1026" o:spt="1" style="position:absolute;left:363;top:1319;height:23;width:567;v-text-anchor:middle;" fillcolor="#FFFFFF [3212]" filled="t" stroked="f" coordsize="21600,21600" o:gfxdata="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ZgibsAAADb&#10;AAAADwAAAAAAAAABACAAAAAiAAAAZHJzL2Rvd25yZXYueG1sUEsBAhQAFAAAAAgAh07iQDMvBZ47&#10;AAAAOQAAABAAAAAAAAAAAQAgAAAACgEAAGRycy9zaGFwZXhtbC54bWxQSwUGAAAAAAYABgBbAQAA&#10;tAMAAAAA&#10;">
                  <v:fill on="t" opacity="46530f" focussize="0,0"/>
                  <v:stroke on="f" weight="1pt" miterlimit="8" joinstyle="miter"/>
                  <v:imagedata o:title=""/>
                  <o:lock v:ext="edit" aspectratio="f"/>
                </v:rect>
                <v:rect id="Retângulo 2" o:spid="_x0000_s1026" o:spt="1" style="position:absolute;left:379;top:15685;height:23;width:567;v-text-anchor:middle;" fillcolor="#FFFFFF [3212]" filled="t" stroked="f" coordsize="21600,21600" o:gfxdata="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rFEr4A&#10;AADbAAAADwAAAAAAAAABACAAAAAiAAAAZHJzL2Rvd25yZXYueG1sUEsBAhQAFAAAAAgAh07iQDMv&#10;BZ47AAAAOQAAABAAAAAAAAAAAQAgAAAADQEAAGRycy9zaGFwZXhtbC54bWxQSwUGAAAAAAYABgBb&#10;AQAAtwMAAAAA&#10;">
                  <v:fill on="t" opacity="46530f" focussize="0,0"/>
                  <v:stroke on="f" weight="1pt" miterlimit="8" joinstyle="miter"/>
                  <v:imagedata o:title=""/>
                  <o:lock v:ext="edit" aspectratio="f"/>
                </v:rect>
                <w10:wrap type="through"/>
              </v:group>
            </w:pict>
          </mc:Fallback>
        </mc:AlternateConten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>ntato para agendar o melhor horário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 xml:space="preserve"> de entrevista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 xml:space="preserve">para cada candidato. Será apenas um diálogo afim de coleta de informações para a analise de perfil final. 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Duração: até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15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minutos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A seleção consistirá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na construção do perfil dos candidatos durante essas etapas, afim de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encont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rar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o perfil mais adequado para o exercício dentro da empresa.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eastAsia="SimSun" w:cs="SansSerif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SansSerif" w:hAnsi="SansSerif" w:eastAsia="SimSun" w:cs="SansSerif"/>
          <w:b/>
          <w:bCs/>
          <w:color w:val="auto"/>
          <w:sz w:val="24"/>
          <w:szCs w:val="24"/>
        </w:rPr>
      </w:pPr>
      <w:r>
        <w:rPr>
          <w:rFonts w:hint="default" w:ascii="SansSerif" w:hAnsi="SansSerif" w:eastAsia="SimSun" w:cs="SansSerif"/>
          <w:b/>
          <w:bCs/>
          <w:color w:val="auto"/>
          <w:sz w:val="24"/>
          <w:szCs w:val="24"/>
          <w:lang w:val="pt-BR"/>
        </w:rPr>
        <w:t>R</w:t>
      </w:r>
      <w:r>
        <w:rPr>
          <w:rFonts w:hint="default" w:ascii="SansSerif" w:hAnsi="SansSerif" w:eastAsia="SimSun" w:cs="SansSerif"/>
          <w:b/>
          <w:bCs/>
          <w:color w:val="auto"/>
          <w:sz w:val="24"/>
          <w:szCs w:val="24"/>
        </w:rPr>
        <w:t>ESULTADO FINAL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cs="SansSerif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O resultado final será divulgado no dia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 xml:space="preserve">x. </w:t>
      </w:r>
      <w:r>
        <w:rPr>
          <w:rFonts w:hint="default" w:ascii="SansSerif" w:hAnsi="SansSerif" w:cs="SansSerif"/>
          <w:sz w:val="24"/>
          <w:szCs w:val="24"/>
          <w:lang w:val="pt-BR"/>
        </w:rPr>
        <w:t>A seleção resultará na alocação do candidato para uma das diretorias apresentadas. Mas ao entrar no quadro eletivo de membros, o candidato optará pela equipe de trabalho que vai entrar.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cs="SansSerif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 w:cs="SansSerif"/>
          <w:b/>
          <w:bCs/>
          <w:sz w:val="24"/>
          <w:szCs w:val="24"/>
          <w:lang w:val="pt-BR"/>
        </w:rPr>
        <w:t>CRONOGRAMA - ETAPAS DO PROCESSO SELETIVO</w:t>
      </w:r>
    </w:p>
    <w:tbl>
      <w:tblPr>
        <w:tblStyle w:val="4"/>
        <w:tblW w:w="825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8"/>
        <w:gridCol w:w="26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Atividade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pt-BR"/>
              </w:rPr>
              <w:t>Período de cumprimento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Inscrição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X a 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Dinâmicas Práticas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u w:val="none"/>
                <w:lang w:val="pt-B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X e 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Entrevistas Individuais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X a 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Resultado Final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  <w:r>
              <w:rPr>
                <w:rFonts w:hint="default" w:ascii="Bahnschrift Light SemiCondensed" w:hAnsi="Bahnschrift Light SemiCondensed" w:eastAsia="Bahnschrift Light SemiCondensed" w:cs="Bahnschrift Light SemiCondensed"/>
                <w:i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  <w:t>X a x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cs="SansSerif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cs="SansSerif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b/>
          <w:bCs/>
          <w:i w:val="0"/>
          <w:iCs w:val="0"/>
          <w:color w:val="auto"/>
          <w:sz w:val="24"/>
          <w:szCs w:val="24"/>
          <w:lang w:val="pt-BR"/>
        </w:rPr>
        <w:t>DISPOSIÇÕES FINAIS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SansSerif" w:hAnsi="SansSerif" w:eastAsia="SimSun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/>
          <w:b w:val="0"/>
          <w:bCs w:val="0"/>
          <w:i w:val="0"/>
          <w:iCs w:val="0"/>
          <w:color w:val="auto"/>
          <w:sz w:val="24"/>
          <w:szCs w:val="24"/>
          <w:lang w:val="pt-BR"/>
        </w:rPr>
        <w:t>A função dos Membro Efetivo será de forma voluntária, não havendo remuneração pelo exercício de suas atividades.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SansSerif" w:hAnsi="SansSerif" w:eastAsia="SimSun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/>
          <w:b w:val="0"/>
          <w:bCs w:val="0"/>
          <w:i w:val="0"/>
          <w:iCs w:val="0"/>
          <w:color w:val="auto"/>
          <w:sz w:val="24"/>
          <w:szCs w:val="24"/>
          <w:lang w:val="pt-BR"/>
        </w:rPr>
        <w:t>A Empresa Júnior reserva-se no direito de não preencher todas as vagas caso não existam candidatos com perfil adequado para ocupá-las, bem como expandir o número de aprovados caso seja necessário.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SansSerif" w:hAnsi="SansSerif" w:eastAsia="SimSun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A seleção será coordenada por uma Comissão Examinadora, composta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por todos os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membros da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Cap junto a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01(um) </w:t>
      </w:r>
      <w:r>
        <w:rPr>
          <w:rFonts w:hint="default" w:ascii="SansSerif" w:hAnsi="SansSerif" w:eastAsia="SimSun" w:cs="SansSerif"/>
          <w:color w:val="auto"/>
          <w:sz w:val="24"/>
          <w:szCs w:val="24"/>
          <w:lang w:val="pt-BR"/>
        </w:rPr>
        <w:t>professor.</w:t>
      </w:r>
      <w:r>
        <w:rPr>
          <w:rFonts w:hint="default" w:ascii="SansSerif" w:hAnsi="SansSerif" w:eastAsia="SimSun" w:cs="SansSerif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cs="SansSerif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 w:cs="SansSerif"/>
          <w:b/>
          <w:bCs/>
          <w:sz w:val="24"/>
          <w:szCs w:val="24"/>
          <w:lang w:val="pt-BR"/>
        </w:rPr>
        <w:t>DEPARTAMENTOS E DIRETORIAS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sz w:val="24"/>
          <w:szCs w:val="24"/>
          <w:lang w:val="pt-BR"/>
        </w:rPr>
      </w:pPr>
      <w:r>
        <w:rPr>
          <w:rFonts w:hint="default" w:ascii="SansSerif" w:hAnsi="SansSerif" w:cs="SansSerif"/>
          <w:sz w:val="24"/>
          <w:szCs w:val="24"/>
          <w:lang w:val="pt-BR"/>
        </w:rPr>
        <w:t xml:space="preserve">A Cap é dividida em três equipes de trabalho, das quais todos os membros fazem parte. </w:t>
      </w:r>
      <w:r>
        <w:rPr>
          <w:rFonts w:hint="default" w:ascii="SansSerif" w:hAnsi="SansSerif"/>
          <w:sz w:val="24"/>
          <w:szCs w:val="24"/>
          <w:lang w:val="pt-BR"/>
        </w:rPr>
        <w:t>O quadro de diretorias da empresa é responsável por atividades de gestão, planejamento e similares. Já as equipes surgem para distribuição dos trabalhos que essa Empresa Júnior vai desempenhar.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 w:cs="SansSeri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-914400</wp:posOffset>
                </wp:positionV>
                <wp:extent cx="828040" cy="10691495"/>
                <wp:effectExtent l="0" t="0" r="10160" b="14605"/>
                <wp:wrapThrough wrapText="bothSides">
                  <wp:wrapPolygon>
                    <wp:start x="0" y="0"/>
                    <wp:lineTo x="0" y="21553"/>
                    <wp:lineTo x="20871" y="21553"/>
                    <wp:lineTo x="20871" y="0"/>
                    <wp:lineTo x="0" y="0"/>
                  </wp:wrapPolygon>
                </wp:wrapThrough>
                <wp:docPr id="24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10691495"/>
                          <a:chOff x="-5" y="-17"/>
                          <a:chExt cx="1304" cy="16870"/>
                        </a:xfrm>
                      </wpg:grpSpPr>
                      <wps:wsp>
                        <wps:cNvPr id="25" name="Retângulo 3"/>
                        <wps:cNvSpPr/>
                        <wps:spPr>
                          <a:xfrm>
                            <a:off x="-5" y="-17"/>
                            <a:ext cx="1304" cy="16871"/>
                          </a:xfrm>
                          <a:prstGeom prst="rect">
                            <a:avLst/>
                          </a:prstGeom>
                          <a:solidFill>
                            <a:srgbClr val="2424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6" name="Imagem 6" descr="logo.fw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24" y="14409"/>
                            <a:ext cx="688" cy="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Caixa de Texto 7"/>
                        <wps:cNvSpPr txBox="1"/>
                        <wps:spPr>
                          <a:xfrm rot="16200000">
                            <a:off x="-1398" y="11768"/>
                            <a:ext cx="4130" cy="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</w14:schemeClr>
                                    </w14:solidFill>
                                  </w14:textFill>
                                </w:rPr>
                                <w:t xml:space="preserve">CONSULTORA ACADÊMICA DE PROJETO/S   </w:t>
                              </w: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bg1">
                                        <w14:alpha w14:val="29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Retângulo 10"/>
                        <wps:cNvSpPr/>
                        <wps:spPr>
                          <a:xfrm>
                            <a:off x="363" y="1319"/>
                            <a:ext cx="567" cy="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Retângulo 2"/>
                        <wps:cNvSpPr/>
                        <wps:spPr>
                          <a:xfrm>
                            <a:off x="379" y="15685"/>
                            <a:ext cx="567" cy="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o:spt="203" style="position:absolute;left:0pt;margin-left:-113.4pt;margin-top:-72pt;height:841.85pt;width:65.2pt;mso-wrap-distance-left:9pt;mso-wrap-distance-right:9pt;z-index:-251651072;mso-width-relative:page;mso-height-relative:page;" coordorigin="-5,-17" coordsize="1304,16870" wrapcoords="0 0 0 21553 20871 21553 20871 0 0 0" o:gfxdata="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">
                <o:lock v:ext="edit" aspectratio="f"/>
                <v:rect id="Retângulo 3" o:spid="_x0000_s1026" o:spt="1" style="position:absolute;left:-5;top:-17;height:16871;width:1304;v-text-anchor:middle;" fillcolor="#242413" filled="t" stroked="f" coordsize="21600,21600" o:gfxdata="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hpc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Imagem 6" o:spid="_x0000_s1026" o:spt="75" alt="logo.fw" type="#_x0000_t75" style="position:absolute;left:324;top:14409;height:463;width:688;rotation:-5898240f;" filled="f" o:preferrelative="t" stroked="f" coordsize="21600,21600" o:gfxdata="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BmA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Caixa de Texto 7" o:spid="_x0000_s1026" o:spt="202" type="#_x0000_t202" style="position:absolute;left:-1398;top:11768;height:337;width:4130;rotation:-5898240f;" filled="f" stroked="f" coordsize="21600,21600" o:gfxdata="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nkk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bg1">
                                  <w14:alpha w14:val="35000"/>
                                </w14:schemeClr>
                              </w14:solidFill>
                            </w14:textFill>
                          </w:rPr>
                          <w:t xml:space="preserve">CONSULTORA ACADÊMICA DE PROJETO/S   </w:t>
                        </w: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bg1">
                                  <w14:alpha w14:val="29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tângulo 10" o:spid="_x0000_s1026" o:spt="1" style="position:absolute;left:363;top:1319;height:23;width:567;v-text-anchor:middle;" fillcolor="#FFFFFF [3212]" filled="t" stroked="f" coordsize="21600,21600" o:gfxdata="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f+V2O2AAAA2wAAAA8A&#10;AAAAAAAAAQAgAAAAIgAAAGRycy9kb3ducmV2LnhtbFBLAQIUABQAAAAIAIdO4kAzLwWeOwAAADkA&#10;AAAQAAAAAAAAAAEAIAAAAAUBAABkcnMvc2hhcGV4bWwueG1sUEsFBgAAAAAGAAYAWwEAAK8DAAAA&#10;AA==&#10;">
                  <v:fill on="t" opacity="46530f" focussize="0,0"/>
                  <v:stroke on="f" weight="1pt" miterlimit="8" joinstyle="miter"/>
                  <v:imagedata o:title=""/>
                  <o:lock v:ext="edit" aspectratio="f"/>
                </v:rect>
                <v:rect id="Retângulo 2" o:spid="_x0000_s1026" o:spt="1" style="position:absolute;left:379;top:15685;height:23;width:567;v-text-anchor:middle;" fillcolor="#FFFFFF [3212]" filled="t" stroked="f" coordsize="21600,21600" o:gfxdata="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vL4vQAA&#10;ANsAAAAPAAAAAAAAAAEAIAAAACIAAABkcnMvZG93bnJldi54bWxQSwECFAAUAAAACACHTuJAMy8F&#10;njsAAAA5AAAAEAAAAAAAAAABACAAAAAMAQAAZHJzL3NoYXBleG1sLnhtbFBLBQYAAAAABgAGAFsB&#10;AAC2AwAAAAA=&#10;">
                  <v:fill on="t" opacity="46530f" focussize="0,0"/>
                  <v:stroke on="f" weight="1pt" miterlimit="8" joinstyle="miter"/>
                  <v:imagedata o:title=""/>
                  <o:lock v:ext="edit" aspectratio="f"/>
                </v:rect>
                <w10:wrap type="through"/>
              </v:group>
            </w:pict>
          </mc:Fallback>
        </mc:AlternateContent>
      </w:r>
      <w:r>
        <w:rPr>
          <w:rFonts w:hint="default" w:ascii="SansSerif" w:hAnsi="SansSerif" w:cs="SansSerif"/>
          <w:b/>
          <w:bCs/>
          <w:sz w:val="24"/>
          <w:szCs w:val="24"/>
          <w:lang w:val="pt-BR"/>
        </w:rPr>
        <w:t>Equipes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 w:cs="SansSerif"/>
          <w:b/>
          <w:bCs/>
          <w:sz w:val="24"/>
          <w:szCs w:val="24"/>
          <w:lang w:val="pt-BR"/>
        </w:rPr>
        <w:t>Equipe de arquitetura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sz w:val="24"/>
          <w:szCs w:val="24"/>
          <w:lang w:val="pt-BR"/>
        </w:rPr>
      </w:pPr>
      <w:r>
        <w:rPr>
          <w:rFonts w:hint="default" w:ascii="SansSerif" w:hAnsi="SansSerif"/>
          <w:sz w:val="24"/>
          <w:szCs w:val="24"/>
          <w:lang w:val="pt-BR"/>
        </w:rPr>
        <w:t>Responsável por todas as demandas relacionadas com projetos, sendo arquitetônicos, hidráulicos, elétricos, estruturais. Além de maquetes eletronicas relacionadas a esses projetos;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 w:cs="SansSerif"/>
          <w:b/>
          <w:bCs/>
          <w:sz w:val="24"/>
          <w:szCs w:val="24"/>
          <w:lang w:val="pt-BR"/>
        </w:rPr>
        <w:t>Equipe de design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cs="SansSerif"/>
          <w:sz w:val="24"/>
          <w:szCs w:val="24"/>
          <w:lang w:val="pt-BR"/>
        </w:rPr>
      </w:pPr>
      <w:r>
        <w:rPr>
          <w:rFonts w:hint="default" w:ascii="SansSerif" w:hAnsi="SansSerif" w:cs="SansSerif"/>
          <w:sz w:val="24"/>
          <w:szCs w:val="24"/>
          <w:lang w:val="pt-BR"/>
        </w:rPr>
        <w:t>Responsável pelas demandas relacionadas com a Identidade visual da empresa, sendo na criação de banners, logos, além da construção de manutenção de plataformas virtuais, ou seja, desenvolvimento web.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en-US"/>
        </w:rPr>
      </w:pPr>
      <w:r>
        <w:rPr>
          <w:rFonts w:hint="default" w:ascii="SansSerif" w:hAnsi="SansSerif" w:cs="SansSerif"/>
          <w:b/>
          <w:bCs/>
          <w:sz w:val="24"/>
          <w:szCs w:val="24"/>
          <w:lang w:val="pt-BR"/>
        </w:rPr>
        <w:t>Equipe de audiovisual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  <w:r>
        <w:rPr>
          <w:rFonts w:hint="default" w:ascii="SansSerif" w:hAnsi="SansSerif"/>
          <w:b w:val="0"/>
          <w:bCs w:val="0"/>
          <w:sz w:val="24"/>
          <w:szCs w:val="24"/>
          <w:lang w:val="pt-BR"/>
        </w:rPr>
        <w:t>Responsável por tudo que envolve marketing de entretenimento. Faz comunicação da empresa por imagens e sons, cabendo a ela vídeo documental,  videoclipe, comercial de publicidade. Além de cobertura de evento.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 w:cs="SansSerif"/>
          <w:sz w:val="24"/>
          <w:szCs w:val="24"/>
          <w:lang w:val="pt-B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 w:cs="SansSerif"/>
          <w:b/>
          <w:bCs/>
          <w:sz w:val="24"/>
          <w:szCs w:val="24"/>
          <w:lang w:val="pt-BR"/>
        </w:rPr>
        <w:t>DIRETORIAS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 w:ascii="SansSerif" w:hAnsi="SansSerif" w:cs="SansSerif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SansSerif" w:hAnsi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/>
          <w:b/>
          <w:bCs/>
          <w:sz w:val="24"/>
          <w:szCs w:val="24"/>
          <w:lang w:val="pt-BR"/>
        </w:rPr>
        <w:t>Diretoria de Marketing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  <w:r>
        <w:rPr>
          <w:rFonts w:hint="default" w:ascii="SansSerif" w:hAnsi="SansSerif"/>
          <w:b w:val="0"/>
          <w:bCs w:val="0"/>
          <w:sz w:val="24"/>
          <w:szCs w:val="24"/>
          <w:lang w:val="pt-BR"/>
        </w:rPr>
        <w:t>Trabalha em diversas áreas, atuando de forma ampla no funcionamento da empresa. No geral, o Marketing trabalha planejando, produzindo e executando projetos de impactos externos, chamando a atenção de possíveis clientes e pessoas com interesse em nos apoiar. Tem como objetivo buscar constantemente estratégias e elaborar projetos que visem a promoção da Empresa Júnior, tanto dentro do IFTO como fora; promover uma interrelação sócio comercial  entre a EJ e o potencial mercado consumidor de nossos serviços; promover cursos, minicursos, palestras etc. que possam beneficiar tanto os membros da empresa como também os alunos da instituição; buscar patrocínio e parcerias; projetar e desenvolver campanhas publicitárias; realizar pesquisas mercadológicas que visem conhecer aspectos de interesse da empresa.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SansSerif" w:hAnsi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/>
          <w:b/>
          <w:bCs/>
          <w:sz w:val="24"/>
          <w:szCs w:val="24"/>
          <w:lang w:val="pt-BR"/>
        </w:rPr>
        <w:t>Diretoria de Projetos e Qualidade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  <w:r>
        <w:rPr>
          <w:rFonts w:hint="default" w:ascii="SansSerif" w:hAnsi="SansSerif"/>
          <w:b w:val="0"/>
          <w:bCs w:val="0"/>
          <w:sz w:val="24"/>
          <w:szCs w:val="24"/>
          <w:lang w:val="pt-BR"/>
        </w:rPr>
        <w:t>É aquela que exige criatividade, proatividade, organização e motivação. A equipe de Qualidade é responsável por identificar os problemas e atuar nas necessidades de melhoria, usando dos conhecimentos de métodos e técnicas que permitam o aumento da produtividade. A Diretoria tem por objetivo elaborar, implementar e fiscalizar a condução dos projetos desenvolvidos pela empresa, garantindo a realização de todo o escopo pre</w:t>
      </w:r>
      <w:r>
        <w:rPr>
          <w:rFonts w:hint="default" w:ascii="SansSerif" w:hAnsi="SansSerif" w:cs="SansSeri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-914400</wp:posOffset>
                </wp:positionV>
                <wp:extent cx="828040" cy="10691495"/>
                <wp:effectExtent l="0" t="0" r="10160" b="14605"/>
                <wp:wrapThrough wrapText="bothSides">
                  <wp:wrapPolygon>
                    <wp:start x="0" y="0"/>
                    <wp:lineTo x="0" y="21553"/>
                    <wp:lineTo x="20871" y="21553"/>
                    <wp:lineTo x="20871" y="0"/>
                    <wp:lineTo x="0" y="0"/>
                  </wp:wrapPolygon>
                </wp:wrapThrough>
                <wp:docPr id="30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10691495"/>
                          <a:chOff x="-5" y="-17"/>
                          <a:chExt cx="1304" cy="16870"/>
                        </a:xfrm>
                      </wpg:grpSpPr>
                      <wps:wsp>
                        <wps:cNvPr id="31" name="Retângulo 3"/>
                        <wps:cNvSpPr/>
                        <wps:spPr>
                          <a:xfrm>
                            <a:off x="-5" y="-17"/>
                            <a:ext cx="1304" cy="16871"/>
                          </a:xfrm>
                          <a:prstGeom prst="rect">
                            <a:avLst/>
                          </a:prstGeom>
                          <a:solidFill>
                            <a:srgbClr val="2424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2" name="Imagem 6" descr="logo.fw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24" y="14409"/>
                            <a:ext cx="688" cy="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Caixa de Texto 7"/>
                        <wps:cNvSpPr txBox="1"/>
                        <wps:spPr>
                          <a:xfrm rot="16200000">
                            <a:off x="-1398" y="11768"/>
                            <a:ext cx="4130" cy="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</w14:schemeClr>
                                    </w14:solidFill>
                                  </w14:textFill>
                                </w:rPr>
                                <w:t xml:space="preserve">CONSULTORA ACADÊMICA DE PROJETO/S   </w:t>
                              </w:r>
                              <w:r>
                                <w:rPr>
                                  <w:rFonts w:ascii="SansSerif" w:hAnsi="SansSerif" w:eastAsiaTheme="minor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bg1">
                                        <w14:alpha w14:val="29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Retângulo 10"/>
                        <wps:cNvSpPr/>
                        <wps:spPr>
                          <a:xfrm>
                            <a:off x="363" y="1319"/>
                            <a:ext cx="567" cy="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etângulo 2"/>
                        <wps:cNvSpPr/>
                        <wps:spPr>
                          <a:xfrm>
                            <a:off x="379" y="15685"/>
                            <a:ext cx="567" cy="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o:spt="203" style="position:absolute;left:0pt;margin-left:-113.4pt;margin-top:-72pt;height:841.85pt;width:65.2pt;mso-wrap-distance-left:9pt;mso-wrap-distance-right:9pt;z-index:-251642880;mso-width-relative:page;mso-height-relative:page;" coordorigin="-5,-17" coordsize="1304,16870" wrapcoords="0 0 0 21553 20871 21553 20871 0 0 0" o:gfxdata="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">
                <o:lock v:ext="edit" aspectratio="f"/>
                <v:rect id="Retângulo 3" o:spid="_x0000_s1026" o:spt="1" style="position:absolute;left:-5;top:-17;height:16871;width:1304;v-text-anchor:middle;" fillcolor="#242413" filled="t" stroked="f" coordsize="21600,21600" o:gfxdata="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NR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Imagem 6" o:spid="_x0000_s1026" o:spt="75" alt="logo.fw" type="#_x0000_t75" style="position:absolute;left:324;top:14409;height:463;width:688;rotation:-5898240f;" filled="f" o:preferrelative="t" stroked="f" coordsize="21600,21600" o:gfxdata="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4wjZ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" o:title=""/>
                  <o:lock v:ext="edit" aspectratio="t"/>
                </v:shape>
                <v:shape id="Caixa de Texto 7" o:spid="_x0000_s1026" o:spt="202" type="#_x0000_t202" style="position:absolute;left:-1398;top:11768;height:337;width:4130;rotation:-5898240f;" filled="f" stroked="f" coordsize="21600,21600" o:gfxdata="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FAp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bg1">
                                  <w14:alpha w14:val="35000"/>
                                </w14:schemeClr>
                              </w14:solidFill>
                            </w14:textFill>
                          </w:rPr>
                          <w:t xml:space="preserve">CONSULTORA ACADÊMICA DE PROJETO/S   </w:t>
                        </w:r>
                        <w:r>
                          <w:rPr>
                            <w:rFonts w:ascii="SansSerif" w:hAnsi="SansSerif" w:eastAsiaTheme="minorEastAsia"/>
                            <w:color w:val="FFFFFF" w:themeColor="background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bg1">
                                  <w14:alpha w14:val="29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tângulo 10" o:spid="_x0000_s1026" o:spt="1" style="position:absolute;left:363;top:1319;height:23;width:567;v-text-anchor:middle;" fillcolor="#FFFFFF [3212]" filled="t" stroked="f" coordsize="21600,21600" o:gfxdata="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asu7vQAA&#10;ANsAAAAPAAAAAAAAAAEAIAAAACIAAABkcnMvZG93bnJldi54bWxQSwECFAAUAAAACACHTuJAMy8F&#10;njsAAAA5AAAAEAAAAAAAAAABACAAAAAMAQAAZHJzL3NoYXBleG1sLnhtbFBLBQYAAAAABgAGAFsB&#10;AAC2AwAAAAA=&#10;">
                  <v:fill on="t" opacity="46530f" focussize="0,0"/>
                  <v:stroke on="f" weight="1pt" miterlimit="8" joinstyle="miter"/>
                  <v:imagedata o:title=""/>
                  <o:lock v:ext="edit" aspectratio="f"/>
                </v:rect>
                <v:rect id="Retângulo 2" o:spid="_x0000_s1026" o:spt="1" style="position:absolute;left:379;top:15685;height:23;width:567;v-text-anchor:middle;" fillcolor="#FFFFFF [3212]" filled="t" stroked="f" coordsize="21600,21600" o:gfxdata="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Jm4gvQAA&#10;ANsAAAAPAAAAAAAAAAEAIAAAACIAAABkcnMvZG93bnJldi54bWxQSwECFAAUAAAACACHTuJAMy8F&#10;njsAAAA5AAAAEAAAAAAAAAABACAAAAAMAQAAZHJzL3NoYXBleG1sLnhtbFBLBQYAAAAABgAGAFsB&#10;AAC2AwAAAAA=&#10;">
                  <v:fill on="t" opacity="46530f" focussize="0,0"/>
                  <v:stroke on="f" weight="1pt" miterlimit="8" joinstyle="miter"/>
                  <v:imagedata o:title=""/>
                  <o:lock v:ext="edit" aspectratio="f"/>
                </v:rect>
                <w10:wrap type="through"/>
              </v:group>
            </w:pict>
          </mc:Fallback>
        </mc:AlternateContent>
      </w:r>
      <w:r>
        <w:rPr>
          <w:rFonts w:hint="default" w:ascii="SansSerif" w:hAnsi="SansSerif"/>
          <w:b w:val="0"/>
          <w:bCs w:val="0"/>
          <w:sz w:val="24"/>
          <w:szCs w:val="24"/>
          <w:lang w:val="pt-BR"/>
        </w:rPr>
        <w:t xml:space="preserve">visto, o cumprimento dos prazos e custos previamente determinados e a padronização de ações; viabilizar a execução dos projetos junto aos coordenadores e ao Diretor Administrativo-Financeiro; planejar e solicitar a demanda de membros nos projetos; elaborar e fiscalizar Comissões de membros consultores para a realização de projetos; fiscalizar e elaborar planos para a padronização de ações no ambiente de trabalho e frequência nas reuniões gerais; prezar pela limpeza dos estabelecimentos de trabalho; elaborar e/ou renovar o Regulamento Interno, sempre que se fizer necessário; identificar problemas administrativos e de execuções de trabalhos, estudando possíveis soluções; promover a melhoria contínua dos serviços prestados pela Empresa Júnior; documentar processos internos e de execução de projetos.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SansSerif" w:hAnsi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/>
          <w:b/>
          <w:bCs/>
          <w:sz w:val="24"/>
          <w:szCs w:val="24"/>
          <w:lang w:val="pt-BR"/>
        </w:rPr>
        <w:t>Diretoria Administrativo-Financeira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  <w:r>
        <w:rPr>
          <w:rFonts w:hint="default" w:ascii="SansSerif" w:hAnsi="SansSerif"/>
          <w:b w:val="0"/>
          <w:bCs w:val="0"/>
          <w:sz w:val="24"/>
          <w:szCs w:val="24"/>
          <w:lang w:val="pt-BR"/>
        </w:rPr>
        <w:t xml:space="preserve">É responsável pela administração da parte legal e econômica da empresa. São funções substanciais do Diretor Administrativo-Financeiro: substituir o Presidente ou algum Diretor, na falta deste,  para fins administrativos, fiscais e de assuntos externos; manter o Livro de Protocolos de documentos organizado, atualizado e ao alcance de eventuais consultas; controlar e cadastrar o patrimônio da Empresa Júnior, renovando-o sempre que necessário; realizar balanços financeiros mensalmente; fechar o Livro de Caixa anualmente e prestar contas do exercício anterior à Diretoria Executiva; analisar e emitir parecer acerca da viabilidade orçamentária de projetos em todas as esferas da empresa; elaborar e fechar contratos com clientes; quitar dívidas e impostos em tempo hábil.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SansSerif" w:hAnsi="SansSerif"/>
          <w:b/>
          <w:bCs/>
          <w:sz w:val="24"/>
          <w:szCs w:val="24"/>
          <w:lang w:val="pt-BR"/>
        </w:rPr>
      </w:pPr>
      <w:r>
        <w:rPr>
          <w:rFonts w:hint="default" w:ascii="SansSerif" w:hAnsi="SansSerif"/>
          <w:b/>
          <w:bCs/>
          <w:sz w:val="24"/>
          <w:szCs w:val="24"/>
          <w:lang w:val="pt-BR"/>
        </w:rPr>
        <w:t>Diretoria de Gestão de Pessoas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  <w:r>
        <w:rPr>
          <w:rFonts w:hint="default" w:ascii="SansSerif" w:hAnsi="SansSerif"/>
          <w:b w:val="0"/>
          <w:bCs w:val="0"/>
          <w:sz w:val="24"/>
          <w:szCs w:val="24"/>
          <w:lang w:val="pt-BR"/>
        </w:rPr>
        <w:t>Tem como objetivo organizar e garantir um bom ambiente interno para todos os membros. Tem como objetivo a elaboração e execução de Processo Seletivo de novos membros; elaborar as ATAS das Reuniões Gerais e Executivas, e Assembleias Ordinárias e Extraordinárias;  cadastrar legalmente todos os membros da Empresa Júnior; elaborar estrategicamente atividades que fortaleçam e motivem o trabalho do membro júnior; buscar ferramentas que visem manter um bom relacionamento entre os membros; atentar às necessidades de membros em projetos e redistribuir os membros de forma a suprir a demanda.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 w:ascii="SansSerif" w:hAnsi="SansSerif"/>
          <w:b w:val="0"/>
          <w:bCs w:val="0"/>
          <w:sz w:val="24"/>
          <w:szCs w:val="24"/>
          <w:lang w:val="pt-BR"/>
        </w:rPr>
      </w:pPr>
      <w:r>
        <w:rPr>
          <w:rFonts w:hint="default" w:ascii="SansSerif" w:hAnsi="SansSerif"/>
          <w:b w:val="0"/>
          <w:bCs w:val="0"/>
          <w:sz w:val="24"/>
          <w:szCs w:val="24"/>
          <w:lang w:val="pt-BR"/>
        </w:rPr>
        <w:t>Gurupi – TO, x de x de 2019.</w:t>
      </w:r>
    </w:p>
    <w:sectPr>
      <w:pgSz w:w="11906" w:h="16838"/>
      <w:pgMar w:top="1440" w:right="1417" w:bottom="1440" w:left="226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Serif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B7E02"/>
    <w:multiLevelType w:val="multilevel"/>
    <w:tmpl w:val="EE2B7E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7A90A7A"/>
    <w:multiLevelType w:val="singleLevel"/>
    <w:tmpl w:val="F7A90A7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B07B07C"/>
    <w:multiLevelType w:val="singleLevel"/>
    <w:tmpl w:val="6B07B07C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6BA0F17D"/>
    <w:multiLevelType w:val="multilevel"/>
    <w:tmpl w:val="6BA0F17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63873"/>
    <w:rsid w:val="01164E9B"/>
    <w:rsid w:val="0212283D"/>
    <w:rsid w:val="054F2C49"/>
    <w:rsid w:val="06111473"/>
    <w:rsid w:val="06F933BB"/>
    <w:rsid w:val="08437602"/>
    <w:rsid w:val="08572D76"/>
    <w:rsid w:val="0AEA1326"/>
    <w:rsid w:val="115E57F2"/>
    <w:rsid w:val="117F40FE"/>
    <w:rsid w:val="11E0595B"/>
    <w:rsid w:val="12111A8C"/>
    <w:rsid w:val="13DF5B0C"/>
    <w:rsid w:val="17867520"/>
    <w:rsid w:val="186419E4"/>
    <w:rsid w:val="19814C6B"/>
    <w:rsid w:val="1A1A5BBA"/>
    <w:rsid w:val="1A7851A6"/>
    <w:rsid w:val="1A901EDF"/>
    <w:rsid w:val="1BEA3CB1"/>
    <w:rsid w:val="1E3F2CBB"/>
    <w:rsid w:val="1E610D2A"/>
    <w:rsid w:val="21986E7E"/>
    <w:rsid w:val="23C95E77"/>
    <w:rsid w:val="254A6EF8"/>
    <w:rsid w:val="27A23941"/>
    <w:rsid w:val="28B22654"/>
    <w:rsid w:val="28ED7F4D"/>
    <w:rsid w:val="29F70C83"/>
    <w:rsid w:val="2A9A42DF"/>
    <w:rsid w:val="2ABF66AE"/>
    <w:rsid w:val="2AC31DBE"/>
    <w:rsid w:val="2BDC2A98"/>
    <w:rsid w:val="2C617B1E"/>
    <w:rsid w:val="2DF011BB"/>
    <w:rsid w:val="2F811A38"/>
    <w:rsid w:val="30512C50"/>
    <w:rsid w:val="312F304B"/>
    <w:rsid w:val="32D06490"/>
    <w:rsid w:val="33AB2EE5"/>
    <w:rsid w:val="33ED74D0"/>
    <w:rsid w:val="347B36F1"/>
    <w:rsid w:val="37A2773D"/>
    <w:rsid w:val="38606403"/>
    <w:rsid w:val="3E684283"/>
    <w:rsid w:val="3E7C15DD"/>
    <w:rsid w:val="427839DE"/>
    <w:rsid w:val="428D17ED"/>
    <w:rsid w:val="437C4A76"/>
    <w:rsid w:val="442A1937"/>
    <w:rsid w:val="461B0C5C"/>
    <w:rsid w:val="476747EC"/>
    <w:rsid w:val="48061562"/>
    <w:rsid w:val="48613C8D"/>
    <w:rsid w:val="4A037062"/>
    <w:rsid w:val="4B7501AA"/>
    <w:rsid w:val="4D4C3CB6"/>
    <w:rsid w:val="4DA06F3C"/>
    <w:rsid w:val="4E93667E"/>
    <w:rsid w:val="4EE47498"/>
    <w:rsid w:val="508E4FA4"/>
    <w:rsid w:val="50DD40C0"/>
    <w:rsid w:val="53646C1B"/>
    <w:rsid w:val="5466616B"/>
    <w:rsid w:val="54CC3868"/>
    <w:rsid w:val="54E63873"/>
    <w:rsid w:val="54EC6FA7"/>
    <w:rsid w:val="55921037"/>
    <w:rsid w:val="55A5199D"/>
    <w:rsid w:val="58C8694A"/>
    <w:rsid w:val="5B445F76"/>
    <w:rsid w:val="5B7608B9"/>
    <w:rsid w:val="5ED12DE3"/>
    <w:rsid w:val="60546838"/>
    <w:rsid w:val="62292F83"/>
    <w:rsid w:val="66BF6136"/>
    <w:rsid w:val="67974792"/>
    <w:rsid w:val="69B65D22"/>
    <w:rsid w:val="6C15209C"/>
    <w:rsid w:val="6C4463A7"/>
    <w:rsid w:val="6E7A02F8"/>
    <w:rsid w:val="7050153A"/>
    <w:rsid w:val="73A87F74"/>
    <w:rsid w:val="756145D5"/>
    <w:rsid w:val="75803D88"/>
    <w:rsid w:val="75D90CC1"/>
    <w:rsid w:val="767C7DFF"/>
    <w:rsid w:val="77445F9E"/>
    <w:rsid w:val="78062483"/>
    <w:rsid w:val="796C654B"/>
    <w:rsid w:val="79FB63E5"/>
    <w:rsid w:val="7C477A2B"/>
    <w:rsid w:val="7D0838F6"/>
    <w:rsid w:val="7E5232ED"/>
    <w:rsid w:val="7E6F74D5"/>
    <w:rsid w:val="7E7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7203</Words>
  <Characters>7361</Characters>
  <Lines>0</Lines>
  <Paragraphs>0</Paragraphs>
  <TotalTime>1</TotalTime>
  <ScaleCrop>false</ScaleCrop>
  <LinksUpToDate>false</LinksUpToDate>
  <CharactersWithSpaces>7384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2019-09-17T15:37:00Z</dcterms:created>
  <dc:creator>guhcalm</dc:creator>
  <cp:lastModifiedBy>guhcalm</cp:lastModifiedBy>
  <dcterms:modified xsi:type="dcterms:W3CDTF">2019-09-18T00:18:14Z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1046-11.2.0.8942</vt:lpwstr>
  </property>
</Properties>
</file>